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Fast Casual Restaurant Menus (Enriched with Prices &amp; Calories)</w:t>
      </w:r>
    </w:p>
    <w:p>
      <w:pPr>
        <w:pStyle w:val="Heading1"/>
      </w:pPr>
      <w:r>
        <w:t>Chipotle Mexican Grill</w:t>
      </w:r>
    </w:p>
    <w:p>
      <w:r>
        <w:rPr>
          <w:sz w:val="22"/>
        </w:rPr>
        <w:t xml:space="preserve">- Chicken Burrito — cilantro-lime rice, black beans, pico, cheese </w:t>
      </w:r>
      <w:r>
        <w:rPr>
          <w:b/>
          <w:sz w:val="22"/>
        </w:rPr>
        <w:t>[$9.95, ~720 kcal]</w:t>
      </w:r>
    </w:p>
    <w:p>
      <w:r>
        <w:rPr>
          <w:sz w:val="22"/>
        </w:rPr>
        <w:t xml:space="preserve">- Barbacoa Bowl — brown rice, fajita veggies, tomatillo salsa, sour cream </w:t>
      </w:r>
      <w:r>
        <w:rPr>
          <w:b/>
          <w:sz w:val="22"/>
        </w:rPr>
        <w:t>[$10.95, ~650 kcal]</w:t>
      </w:r>
    </w:p>
    <w:p>
      <w:r>
        <w:rPr>
          <w:sz w:val="22"/>
        </w:rPr>
        <w:t xml:space="preserve">- Veggie Tacos (3) — guacamole, roasted chili-corn salsa, lettuce </w:t>
      </w:r>
      <w:r>
        <w:rPr>
          <w:b/>
          <w:sz w:val="22"/>
        </w:rPr>
        <w:t>[$8.95, ~540 kcal]</w:t>
      </w:r>
    </w:p>
    <w:p>
      <w:r>
        <w:rPr>
          <w:sz w:val="22"/>
        </w:rPr>
        <w:t xml:space="preserve">- Chips &amp; Queso Blanco — tortilla chips with queso </w:t>
      </w:r>
      <w:r>
        <w:rPr>
          <w:b/>
          <w:sz w:val="22"/>
        </w:rPr>
        <w:t>[$4.25, ~320 kcal]</w:t>
      </w:r>
    </w:p>
    <w:p>
      <w:pPr>
        <w:pStyle w:val="Heading1"/>
      </w:pPr>
      <w:r>
        <w:t>Panera Bread</w:t>
      </w:r>
    </w:p>
    <w:p>
      <w:r>
        <w:rPr>
          <w:sz w:val="22"/>
        </w:rPr>
        <w:t xml:space="preserve">- Broccoli Cheddar Soup (Bread Bowl) — classic cheddar soup in sourdough bowl </w:t>
      </w:r>
      <w:r>
        <w:rPr>
          <w:b/>
          <w:sz w:val="22"/>
        </w:rPr>
        <w:t>[$8.79, ~900 kcal]</w:t>
      </w:r>
    </w:p>
    <w:p>
      <w:r>
        <w:rPr>
          <w:sz w:val="22"/>
        </w:rPr>
        <w:t xml:space="preserve">- Fuji Apple Chicken Salad — gorgonzola, apple chips, roasted pecans </w:t>
      </w:r>
      <w:r>
        <w:rPr>
          <w:b/>
          <w:sz w:val="22"/>
        </w:rPr>
        <w:t>[$11.49, ~560 kcal]</w:t>
      </w:r>
    </w:p>
    <w:p>
      <w:r>
        <w:rPr>
          <w:sz w:val="22"/>
        </w:rPr>
        <w:t xml:space="preserve">- Chipotle Chicken Avocado Melt — black pepper focaccia </w:t>
      </w:r>
      <w:r>
        <w:rPr>
          <w:b/>
          <w:sz w:val="22"/>
        </w:rPr>
        <w:t>[$10.99, ~740 kcal]</w:t>
      </w:r>
    </w:p>
    <w:p>
      <w:r>
        <w:rPr>
          <w:sz w:val="22"/>
        </w:rPr>
        <w:t xml:space="preserve">- Mediterranean Veggie Sandwich — hummus, cucumbers, peppers </w:t>
      </w:r>
      <w:r>
        <w:rPr>
          <w:b/>
          <w:sz w:val="22"/>
        </w:rPr>
        <w:t>[$9.49, ~540 kcal]</w:t>
      </w:r>
    </w:p>
    <w:p>
      <w:pPr>
        <w:pStyle w:val="Heading1"/>
      </w:pPr>
      <w:r>
        <w:t>Shake Shack</w:t>
      </w:r>
    </w:p>
    <w:p>
      <w:r>
        <w:rPr>
          <w:sz w:val="22"/>
        </w:rPr>
        <w:t xml:space="preserve">- ShackBurger — lettuce, tomato, ShackSauce </w:t>
      </w:r>
      <w:r>
        <w:rPr>
          <w:b/>
          <w:sz w:val="22"/>
        </w:rPr>
        <w:t>[$6.89, ~530 kcal]</w:t>
      </w:r>
    </w:p>
    <w:p>
      <w:r>
        <w:rPr>
          <w:sz w:val="22"/>
        </w:rPr>
        <w:t xml:space="preserve">- SmokeShack — bacon, cherry peppers, cheese </w:t>
      </w:r>
      <w:r>
        <w:rPr>
          <w:b/>
          <w:sz w:val="22"/>
        </w:rPr>
        <w:t>[$8.99, ~610 kcal]</w:t>
      </w:r>
    </w:p>
    <w:p>
      <w:r>
        <w:rPr>
          <w:sz w:val="22"/>
        </w:rPr>
        <w:t xml:space="preserve">- Crinkle-Cut Fries (Cheese) — classic fries with cheese sauce </w:t>
      </w:r>
      <w:r>
        <w:rPr>
          <w:b/>
          <w:sz w:val="22"/>
        </w:rPr>
        <w:t>[$4.19, ~520 kcal]</w:t>
      </w:r>
    </w:p>
    <w:p>
      <w:r>
        <w:rPr>
          <w:sz w:val="22"/>
        </w:rPr>
        <w:t xml:space="preserve">- Frozen Custard Concrete — vanilla custard with mix-ins </w:t>
      </w:r>
      <w:r>
        <w:rPr>
          <w:b/>
          <w:sz w:val="22"/>
        </w:rPr>
        <w:t>[$5.79, ~680 kcal]</w:t>
      </w:r>
    </w:p>
    <w:p>
      <w:pPr>
        <w:pStyle w:val="Heading1"/>
      </w:pPr>
      <w:r>
        <w:t>Chick-fil-A</w:t>
      </w:r>
    </w:p>
    <w:p>
      <w:r>
        <w:rPr>
          <w:sz w:val="22"/>
        </w:rPr>
        <w:t xml:space="preserve">- Original Chicken Sandwich — buttered bun, dill pickles </w:t>
      </w:r>
      <w:r>
        <w:rPr>
          <w:b/>
          <w:sz w:val="22"/>
        </w:rPr>
        <w:t>[$4.69, ~440 kcal]</w:t>
      </w:r>
    </w:p>
    <w:p>
      <w:r>
        <w:rPr>
          <w:sz w:val="22"/>
        </w:rPr>
        <w:t xml:space="preserve">- Spicy Deluxe Sandwich — pepper jack, lettuce, tomato </w:t>
      </w:r>
      <w:r>
        <w:rPr>
          <w:b/>
          <w:sz w:val="22"/>
        </w:rPr>
        <w:t>[$5.69, ~570 kcal]</w:t>
      </w:r>
    </w:p>
    <w:p>
      <w:r>
        <w:rPr>
          <w:sz w:val="22"/>
        </w:rPr>
        <w:t xml:space="preserve">- Waffle Potato Fries — medium size </w:t>
      </w:r>
      <w:r>
        <w:rPr>
          <w:b/>
          <w:sz w:val="22"/>
        </w:rPr>
        <w:t>[$2.79, ~400 kcal]</w:t>
      </w:r>
    </w:p>
    <w:p>
      <w:r>
        <w:rPr>
          <w:sz w:val="22"/>
        </w:rPr>
        <w:t xml:space="preserve">- Chick-n-Minis (4 ct) — breakfast, honey butter </w:t>
      </w:r>
      <w:r>
        <w:rPr>
          <w:b/>
          <w:sz w:val="22"/>
        </w:rPr>
        <w:t>[$4.19, ~360 kcal]</w:t>
      </w:r>
    </w:p>
    <w:p>
      <w:pPr>
        <w:pStyle w:val="Heading1"/>
      </w:pPr>
      <w:r>
        <w:t>Five Guys</w:t>
      </w:r>
    </w:p>
    <w:p>
      <w:r>
        <w:rPr>
          <w:sz w:val="22"/>
        </w:rPr>
        <w:t xml:space="preserve">- Bacon Cheeseburger — customizable toppings </w:t>
      </w:r>
      <w:r>
        <w:rPr>
          <w:b/>
          <w:sz w:val="22"/>
        </w:rPr>
        <w:t>[$10.99, ~1060 kcal]</w:t>
      </w:r>
    </w:p>
    <w:p>
      <w:r>
        <w:rPr>
          <w:sz w:val="22"/>
        </w:rPr>
        <w:t xml:space="preserve">- Little Hamburger — single patty, grilled onions &amp; mushrooms </w:t>
      </w:r>
      <w:r>
        <w:rPr>
          <w:b/>
          <w:sz w:val="22"/>
        </w:rPr>
        <w:t>[$6.99, ~540 kcal]</w:t>
      </w:r>
    </w:p>
    <w:p>
      <w:r>
        <w:rPr>
          <w:sz w:val="22"/>
        </w:rPr>
        <w:t xml:space="preserve">- Cajun Style Fries (Regular) — cajun seasoning </w:t>
      </w:r>
      <w:r>
        <w:rPr>
          <w:b/>
          <w:sz w:val="22"/>
        </w:rPr>
        <w:t>[$5.19, ~530 kcal]</w:t>
      </w:r>
    </w:p>
    <w:p>
      <w:r>
        <w:rPr>
          <w:sz w:val="22"/>
        </w:rPr>
        <w:t xml:space="preserve">- Milkshake (Oreo) — hand-spun with mix-in </w:t>
      </w:r>
      <w:r>
        <w:rPr>
          <w:b/>
          <w:sz w:val="22"/>
        </w:rPr>
        <w:t>[$5.79, ~670 kcal]</w:t>
      </w:r>
    </w:p>
    <w:p>
      <w:pPr>
        <w:pStyle w:val="Heading1"/>
      </w:pPr>
      <w:r>
        <w:t>Firehouse Subs</w:t>
      </w:r>
    </w:p>
    <w:p>
      <w:r>
        <w:rPr>
          <w:sz w:val="22"/>
        </w:rPr>
        <w:t xml:space="preserve">- Hook &amp; Ladder — turkey, ham, Monterey Jack </w:t>
      </w:r>
      <w:r>
        <w:rPr>
          <w:b/>
          <w:sz w:val="22"/>
        </w:rPr>
        <w:t>[$8.99, ~720 kcal]</w:t>
      </w:r>
    </w:p>
    <w:p>
      <w:r>
        <w:rPr>
          <w:sz w:val="22"/>
        </w:rPr>
        <w:t xml:space="preserve">- Italian — salami, pepperoni, provolone, Italian dressing </w:t>
      </w:r>
      <w:r>
        <w:rPr>
          <w:b/>
          <w:sz w:val="22"/>
        </w:rPr>
        <w:t>[$9.29, ~850 kcal]</w:t>
      </w:r>
    </w:p>
    <w:p>
      <w:r>
        <w:rPr>
          <w:sz w:val="22"/>
        </w:rPr>
        <w:t xml:space="preserve">- New York Steamer — corned beef brisket, pastrami </w:t>
      </w:r>
      <w:r>
        <w:rPr>
          <w:b/>
          <w:sz w:val="22"/>
        </w:rPr>
        <w:t>[$9.69, ~900 kcal]</w:t>
      </w:r>
    </w:p>
    <w:p>
      <w:r>
        <w:rPr>
          <w:sz w:val="22"/>
        </w:rPr>
        <w:t xml:space="preserve">- Firehouse Chili (Cup) — hearty beef chili </w:t>
      </w:r>
      <w:r>
        <w:rPr>
          <w:b/>
          <w:sz w:val="22"/>
        </w:rPr>
        <w:t>[$3.99, ~280 kcal]</w:t>
      </w:r>
    </w:p>
    <w:p>
      <w:pPr>
        <w:pStyle w:val="Heading1"/>
      </w:pPr>
      <w:r>
        <w:t>MOD Pizza</w:t>
      </w:r>
    </w:p>
    <w:p>
      <w:r>
        <w:rPr>
          <w:sz w:val="22"/>
        </w:rPr>
        <w:t xml:space="preserve">- Maddy Pizza — red sauce, mozzarella (11") </w:t>
      </w:r>
      <w:r>
        <w:rPr>
          <w:b/>
          <w:sz w:val="22"/>
        </w:rPr>
        <w:t>[$9.49, ~710 kcal]</w:t>
      </w:r>
    </w:p>
    <w:p>
      <w:r>
        <w:rPr>
          <w:sz w:val="22"/>
        </w:rPr>
        <w:t xml:space="preserve">- Caspian Pizza — BBQ chicken, gorgonzola, BBQ drizzle </w:t>
      </w:r>
      <w:r>
        <w:rPr>
          <w:b/>
          <w:sz w:val="22"/>
        </w:rPr>
        <w:t>[$11.49, ~820 kcal]</w:t>
      </w:r>
    </w:p>
    <w:p>
      <w:r>
        <w:rPr>
          <w:sz w:val="22"/>
        </w:rPr>
        <w:t xml:space="preserve">- Mad Dog Pizza — pepperoni, sausage, ground beef </w:t>
      </w:r>
      <w:r>
        <w:rPr>
          <w:b/>
          <w:sz w:val="22"/>
        </w:rPr>
        <w:t>[$11.99, ~900 kcal]</w:t>
      </w:r>
    </w:p>
    <w:p>
      <w:r>
        <w:rPr>
          <w:sz w:val="22"/>
        </w:rPr>
        <w:t xml:space="preserve">- Build-Your-Own — unlimited toppings (11") </w:t>
      </w:r>
      <w:r>
        <w:rPr>
          <w:b/>
          <w:sz w:val="22"/>
        </w:rPr>
        <w:t>[$10.99, varies]</w:t>
      </w:r>
    </w:p>
    <w:p>
      <w:pPr>
        <w:pStyle w:val="Heading1"/>
      </w:pPr>
      <w:r>
        <w:t>Qdoba Mexican Eats</w:t>
      </w:r>
    </w:p>
    <w:p>
      <w:r>
        <w:rPr>
          <w:sz w:val="22"/>
        </w:rPr>
        <w:t xml:space="preserve">- 3-Cheese Queso &amp; Chips — signature queso </w:t>
      </w:r>
      <w:r>
        <w:rPr>
          <w:b/>
          <w:sz w:val="22"/>
        </w:rPr>
        <w:t>[$4.49, ~450 kcal]</w:t>
      </w:r>
    </w:p>
    <w:p>
      <w:r>
        <w:rPr>
          <w:sz w:val="22"/>
        </w:rPr>
        <w:t xml:space="preserve">- Grilled Chicken Quesadilla — pico de gallo, cheese blend </w:t>
      </w:r>
      <w:r>
        <w:rPr>
          <w:b/>
          <w:sz w:val="22"/>
        </w:rPr>
        <w:t>[$8.99, ~690 kcal]</w:t>
      </w:r>
    </w:p>
    <w:p>
      <w:r>
        <w:rPr>
          <w:sz w:val="22"/>
        </w:rPr>
        <w:t xml:space="preserve">- Smothered Burrito (Pork) — queso-smothered </w:t>
      </w:r>
      <w:r>
        <w:rPr>
          <w:b/>
          <w:sz w:val="22"/>
        </w:rPr>
        <w:t>[$9.99, ~870 kcal]</w:t>
      </w:r>
    </w:p>
    <w:p>
      <w:r>
        <w:rPr>
          <w:sz w:val="22"/>
        </w:rPr>
        <w:t xml:space="preserve">- Loaded Tortilla Soup (Beef) — toppings and tortilla strips </w:t>
      </w:r>
      <w:r>
        <w:rPr>
          <w:b/>
          <w:sz w:val="22"/>
        </w:rPr>
        <w:t>[$7.99, ~520 kcal]</w:t>
      </w:r>
    </w:p>
    <w:p>
      <w:pPr>
        <w:pStyle w:val="Heading1"/>
      </w:pPr>
      <w:r>
        <w:t>Jersey Mike’s Subs</w:t>
      </w:r>
    </w:p>
    <w:p>
      <w:r>
        <w:rPr>
          <w:sz w:val="22"/>
        </w:rPr>
        <w:t xml:space="preserve">- Original Italian (#13) — provolone, ham, prosciuttini, cappacuolo, salami, pepperoni </w:t>
      </w:r>
      <w:r>
        <w:rPr>
          <w:b/>
          <w:sz w:val="22"/>
        </w:rPr>
        <w:t>[$9.95, ~920 kcal]</w:t>
      </w:r>
    </w:p>
    <w:p>
      <w:r>
        <w:rPr>
          <w:sz w:val="22"/>
        </w:rPr>
        <w:t xml:space="preserve">- Club Sub (#8) — turkey, ham, provolone, bacon, mayo </w:t>
      </w:r>
      <w:r>
        <w:rPr>
          <w:b/>
          <w:sz w:val="22"/>
        </w:rPr>
        <w:t>[$9.45, ~980 kcal]</w:t>
      </w:r>
    </w:p>
    <w:p>
      <w:r>
        <w:rPr>
          <w:sz w:val="22"/>
        </w:rPr>
        <w:t xml:space="preserve">- Philly Cheese Steak — griddled onions &amp; peppers </w:t>
      </w:r>
      <w:r>
        <w:rPr>
          <w:b/>
          <w:sz w:val="22"/>
        </w:rPr>
        <w:t>[$9.89, ~840 kcal]</w:t>
      </w:r>
    </w:p>
    <w:p>
      <w:r>
        <w:rPr>
          <w:sz w:val="22"/>
        </w:rPr>
        <w:t xml:space="preserve">- Veggie — Swiss, provolone, green peppers </w:t>
      </w:r>
      <w:r>
        <w:rPr>
          <w:b/>
          <w:sz w:val="22"/>
        </w:rPr>
        <w:t>[$7.99, ~720 kcal]</w:t>
      </w:r>
    </w:p>
    <w:p>
      <w:pPr>
        <w:pStyle w:val="Heading1"/>
      </w:pPr>
      <w:r>
        <w:t>Noodles &amp; Company</w:t>
      </w:r>
    </w:p>
    <w:p>
      <w:r>
        <w:rPr>
          <w:sz w:val="22"/>
        </w:rPr>
        <w:t xml:space="preserve">- Wisconsin Mac &amp; Cheese — cream sauce, cheddar-jack blend </w:t>
      </w:r>
      <w:r>
        <w:rPr>
          <w:b/>
          <w:sz w:val="22"/>
        </w:rPr>
        <w:t>[$7.99, ~980 kcal]</w:t>
      </w:r>
    </w:p>
    <w:p>
      <w:r>
        <w:rPr>
          <w:sz w:val="22"/>
        </w:rPr>
        <w:t xml:space="preserve">- Japanese Pan Noodles — udon, broccoli, carrots, shiitake </w:t>
      </w:r>
      <w:r>
        <w:rPr>
          <w:b/>
          <w:sz w:val="22"/>
        </w:rPr>
        <w:t>[$8.79, ~640 kcal]</w:t>
      </w:r>
    </w:p>
    <w:p>
      <w:r>
        <w:rPr>
          <w:sz w:val="22"/>
        </w:rPr>
        <w:t xml:space="preserve">- Penne Rosa — spicy tomato cream, spinach, mushrooms </w:t>
      </w:r>
      <w:r>
        <w:rPr>
          <w:b/>
          <w:sz w:val="22"/>
        </w:rPr>
        <w:t>[$8.99, ~720 kcal]</w:t>
      </w:r>
    </w:p>
    <w:p>
      <w:r>
        <w:rPr>
          <w:sz w:val="22"/>
        </w:rPr>
        <w:t xml:space="preserve">- Pad Thai — rice noodles, egg, peanuts, green onions </w:t>
      </w:r>
      <w:r>
        <w:rPr>
          <w:b/>
          <w:sz w:val="22"/>
        </w:rPr>
        <w:t>[$9.49, ~740 kcal]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